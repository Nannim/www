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623C37">
        <w:trPr>
          <w:jc w:val="center"/>
        </w:trPr>
        <w:tc>
          <w:tcPr>
            <w:tcW w:w="9576" w:type="dxa"/>
          </w:tcPr>
          <w:p w:rsidR="00623C37" w:rsidRDefault="00623C37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FBC7A2D01BCD49C6A14437D3F8AC1166"/>
        </w:placeholder>
        <w:docPartList>
          <w:docPartGallery w:val="Quick Parts"/>
          <w:docPartCategory w:val=" Resume Name"/>
        </w:docPartList>
      </w:sdtPr>
      <w:sdtContent>
        <w:p w:rsidR="00623C37" w:rsidRDefault="00623C37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623C3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623C37" w:rsidRDefault="00623C37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623C37" w:rsidRDefault="003F2CB9">
                <w:pPr>
                  <w:pStyle w:val="PersonalName"/>
                </w:pPr>
                <w:r>
                  <w:rPr>
                    <w:color w:val="9FB8CD" w:themeColor="accent2"/>
                    <w:spacing w:val="10"/>
                  </w:rPr>
                  <w:t>Dandam Nannim David</w:t>
                </w:r>
              </w:p>
              <w:p w:rsidR="00623C37" w:rsidRDefault="003F2CB9">
                <w:pPr>
                  <w:pStyle w:val="AddressText"/>
                </w:pPr>
                <w:r>
                  <w:t>No. 1, Street M, Kwang Road, Rayfield, Jos</w:t>
                </w:r>
              </w:p>
              <w:p w:rsidR="00623C37" w:rsidRPr="000641BF" w:rsidRDefault="00575729">
                <w:pPr>
                  <w:pStyle w:val="AddressText"/>
                  <w:rPr>
                    <w:lang w:val="fr-FR"/>
                  </w:rPr>
                </w:pPr>
                <w:r w:rsidRPr="000641BF">
                  <w:rPr>
                    <w:lang w:val="fr-FR"/>
                  </w:rPr>
                  <w:t xml:space="preserve">Phone: </w:t>
                </w:r>
                <w:r w:rsidR="003F2CB9" w:rsidRPr="000641BF">
                  <w:rPr>
                    <w:lang w:val="fr-FR"/>
                  </w:rPr>
                  <w:t>+2348114636155</w:t>
                </w:r>
              </w:p>
              <w:p w:rsidR="00623C37" w:rsidRPr="000641BF" w:rsidRDefault="00575729">
                <w:pPr>
                  <w:pStyle w:val="AddressText"/>
                  <w:rPr>
                    <w:lang w:val="fr-FR"/>
                  </w:rPr>
                </w:pPr>
                <w:r w:rsidRPr="000641BF">
                  <w:rPr>
                    <w:lang w:val="fr-FR"/>
                  </w:rPr>
                  <w:t xml:space="preserve">E-mail: </w:t>
                </w:r>
                <w:r w:rsidR="000641BF" w:rsidRPr="000641BF">
                  <w:rPr>
                    <w:lang w:val="fr-FR"/>
                  </w:rPr>
                  <w:t>dandamnannim@gmail.com</w:t>
                </w:r>
              </w:p>
              <w:p w:rsidR="00623C37" w:rsidRDefault="00575729" w:rsidP="000641BF">
                <w:pPr>
                  <w:pStyle w:val="AddressText"/>
                  <w:rPr>
                    <w:sz w:val="24"/>
                  </w:rPr>
                </w:pPr>
                <w:r>
                  <w:t xml:space="preserve">Website: </w:t>
                </w:r>
                <w:r w:rsidR="000641BF">
                  <w:t>nannim.com</w:t>
                </w:r>
              </w:p>
            </w:tc>
          </w:tr>
        </w:tbl>
        <w:p w:rsidR="00623C37" w:rsidRDefault="00623C37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623C3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23C37" w:rsidRDefault="00623C37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23C37" w:rsidRDefault="00575729">
            <w:pPr>
              <w:pStyle w:val="Section"/>
            </w:pPr>
            <w:r>
              <w:t>Objectives</w:t>
            </w:r>
          </w:p>
          <w:p w:rsidR="00623C37" w:rsidRDefault="00AB0FCC" w:rsidP="00AB0FCC">
            <w:pPr>
              <w:pStyle w:val="SubsectionText"/>
              <w:numPr>
                <w:ilvl w:val="0"/>
                <w:numId w:val="26"/>
              </w:numPr>
            </w:pPr>
            <w:r>
              <w:t>To attain the height of productivity packaged into an environment.</w:t>
            </w:r>
          </w:p>
          <w:p w:rsidR="00AB0FCC" w:rsidRDefault="00AB0FCC" w:rsidP="00AB0FCC">
            <w:pPr>
              <w:pStyle w:val="SubsectionText"/>
              <w:numPr>
                <w:ilvl w:val="0"/>
                <w:numId w:val="26"/>
              </w:numPr>
            </w:pPr>
            <w:r>
              <w:t>To lead a productivity based life.</w:t>
            </w:r>
          </w:p>
          <w:p w:rsidR="00AB0FCC" w:rsidRDefault="00AB0FCC" w:rsidP="00AB0FCC">
            <w:pPr>
              <w:pStyle w:val="SubsectionText"/>
              <w:numPr>
                <w:ilvl w:val="0"/>
                <w:numId w:val="26"/>
              </w:numPr>
            </w:pPr>
            <w:r>
              <w:t>To initiate and support scientific and technological advancement programmes around the globe.</w:t>
            </w:r>
          </w:p>
          <w:p w:rsidR="00623C37" w:rsidRDefault="00575729">
            <w:pPr>
              <w:pStyle w:val="Section"/>
            </w:pPr>
            <w:r>
              <w:t>Education</w:t>
            </w:r>
          </w:p>
          <w:p w:rsidR="00623C37" w:rsidRDefault="004B6DCF">
            <w:pPr>
              <w:pStyle w:val="Subsection"/>
            </w:pPr>
            <w:r>
              <w:t>Bachelor Of Science(B.Sc)</w:t>
            </w:r>
            <w:r w:rsidR="00575729">
              <w:t xml:space="preserve"> </w:t>
            </w:r>
            <w:r w:rsidR="00575729">
              <w:rPr>
                <w:rStyle w:val="SubsectionDateChar"/>
              </w:rPr>
              <w:t>(</w:t>
            </w:r>
            <w:r>
              <w:rPr>
                <w:b w:val="0"/>
              </w:rPr>
              <w:t>June 2016</w:t>
            </w:r>
            <w:r w:rsidR="00575729">
              <w:rPr>
                <w:rStyle w:val="SubsectionDateChar"/>
              </w:rPr>
              <w:t>)</w:t>
            </w:r>
          </w:p>
          <w:p w:rsidR="00623C37" w:rsidRDefault="004B6DCF">
            <w:pPr>
              <w:pStyle w:val="ListBullet"/>
              <w:numPr>
                <w:ilvl w:val="0"/>
                <w:numId w:val="1"/>
              </w:numPr>
            </w:pPr>
            <w:r>
              <w:t>Created 20 Local Full Feature Web Applications</w:t>
            </w:r>
            <w:r w:rsidR="00F52C62">
              <w:t xml:space="preserve"> (Including BICA DMS, TCMS, PIRMS and NDIOZI)</w:t>
            </w:r>
          </w:p>
          <w:p w:rsidR="004B6DCF" w:rsidRDefault="004B6DCF">
            <w:pPr>
              <w:pStyle w:val="ListBullet"/>
              <w:numPr>
                <w:ilvl w:val="0"/>
                <w:numId w:val="1"/>
              </w:numPr>
            </w:pPr>
            <w:r>
              <w:t xml:space="preserve">Created </w:t>
            </w:r>
            <w:r w:rsidR="004A291C">
              <w:t>5 Online Web Applications (Including noraogbeyalu.com and drdandambooks.blogspot.com)</w:t>
            </w:r>
          </w:p>
          <w:p w:rsidR="00366CD2" w:rsidRDefault="00366CD2">
            <w:pPr>
              <w:pStyle w:val="ListBullet"/>
              <w:numPr>
                <w:ilvl w:val="0"/>
                <w:numId w:val="1"/>
              </w:numPr>
            </w:pPr>
            <w:r>
              <w:t>Co-Created Ampro Hub (Amateur Professionals Hub -  amprohub.com)</w:t>
            </w:r>
          </w:p>
          <w:p w:rsidR="00623C37" w:rsidRDefault="00623C37">
            <w:pPr>
              <w:pStyle w:val="ListBullet"/>
              <w:numPr>
                <w:ilvl w:val="0"/>
                <w:numId w:val="0"/>
              </w:numPr>
            </w:pPr>
          </w:p>
          <w:p w:rsidR="00623C37" w:rsidRDefault="00575729">
            <w:pPr>
              <w:pStyle w:val="Section"/>
            </w:pPr>
            <w:r>
              <w:t>Experience</w:t>
            </w:r>
          </w:p>
          <w:p w:rsidR="00623C37" w:rsidRDefault="00327FFA">
            <w:pPr>
              <w:pStyle w:val="SubsectionDate"/>
            </w:pPr>
            <w:r>
              <w:rPr>
                <w:rStyle w:val="SubsectionChar"/>
                <w:b w:val="0"/>
              </w:rPr>
              <w:t>IT Coordinator</w:t>
            </w:r>
            <w:r w:rsidR="00575729">
              <w:t xml:space="preserve"> (</w:t>
            </w:r>
            <w:r>
              <w:t>7</w:t>
            </w:r>
            <w:r w:rsidRPr="00327FFA">
              <w:rPr>
                <w:vertAlign w:val="superscript"/>
              </w:rPr>
              <w:t>th</w:t>
            </w:r>
            <w:r>
              <w:t xml:space="preserve"> June 2016</w:t>
            </w:r>
            <w:r w:rsidR="00575729">
              <w:t xml:space="preserve"> – </w:t>
            </w:r>
            <w:r>
              <w:t>4</w:t>
            </w:r>
            <w:r w:rsidRPr="00327FFA">
              <w:rPr>
                <w:vertAlign w:val="superscript"/>
              </w:rPr>
              <w:t>th</w:t>
            </w:r>
            <w:r>
              <w:t xml:space="preserve"> October 2016</w:t>
            </w:r>
            <w:r w:rsidR="00575729">
              <w:t>)</w:t>
            </w:r>
          </w:p>
          <w:p w:rsidR="00623C37" w:rsidRDefault="00327FFA">
            <w:pPr>
              <w:pStyle w:val="SubsectionDate"/>
            </w:pPr>
            <w:r>
              <w:t>La Paix Consult</w:t>
            </w:r>
            <w:r w:rsidR="00575729">
              <w:t xml:space="preserve"> (</w:t>
            </w:r>
            <w:r>
              <w:t>Opp. Staff Club, Bwarak, Pankshin, Plateau State, Nigeria.</w:t>
            </w:r>
            <w:r w:rsidR="00575729">
              <w:t>)</w:t>
            </w:r>
          </w:p>
          <w:p w:rsidR="00427D69" w:rsidRDefault="00327FFA">
            <w:pPr>
              <w:pStyle w:val="SubsectionText"/>
            </w:pPr>
            <w:r>
              <w:t>Network Creation and Maintenance</w:t>
            </w:r>
            <w:r w:rsidR="00427D69">
              <w:t>.</w:t>
            </w:r>
          </w:p>
          <w:p w:rsidR="00427D69" w:rsidRDefault="00427D69">
            <w:pPr>
              <w:pStyle w:val="SubsectionText"/>
            </w:pPr>
            <w:r>
              <w:t>Database Administration.</w:t>
            </w:r>
            <w:r w:rsidR="00327FFA">
              <w:t xml:space="preserve"> </w:t>
            </w:r>
          </w:p>
          <w:p w:rsidR="00427D69" w:rsidRDefault="00327FFA">
            <w:pPr>
              <w:pStyle w:val="SubsectionText"/>
            </w:pPr>
            <w:r>
              <w:t xml:space="preserve">Front-End </w:t>
            </w:r>
            <w:r w:rsidR="00427D69">
              <w:t>Administration.</w:t>
            </w:r>
          </w:p>
          <w:p w:rsidR="00427D69" w:rsidRDefault="000E7DDA">
            <w:pPr>
              <w:pStyle w:val="SubsectionText"/>
            </w:pPr>
            <w:r>
              <w:t>Hardware M</w:t>
            </w:r>
            <w:r w:rsidR="00BE741C">
              <w:t>a</w:t>
            </w:r>
            <w:r>
              <w:t>intenance</w:t>
            </w:r>
            <w:r w:rsidR="00BE741C">
              <w:t>.</w:t>
            </w:r>
          </w:p>
          <w:p w:rsidR="00623C37" w:rsidRDefault="00623C37"/>
          <w:p w:rsidR="00623C37" w:rsidRDefault="00575729">
            <w:pPr>
              <w:pStyle w:val="Section"/>
            </w:pPr>
            <w:r>
              <w:t>Skills</w:t>
            </w:r>
          </w:p>
          <w:p w:rsidR="005C72C7" w:rsidRDefault="005C72C7" w:rsidP="005C72C7">
            <w:pPr>
              <w:pStyle w:val="ListBullet"/>
              <w:numPr>
                <w:ilvl w:val="0"/>
                <w:numId w:val="1"/>
              </w:numPr>
            </w:pPr>
            <w:r>
              <w:t>CSS</w:t>
            </w:r>
          </w:p>
          <w:p w:rsidR="005C72C7" w:rsidRDefault="005C72C7" w:rsidP="005C72C7">
            <w:pPr>
              <w:pStyle w:val="ListBullet"/>
              <w:numPr>
                <w:ilvl w:val="0"/>
                <w:numId w:val="1"/>
              </w:numPr>
            </w:pPr>
            <w:r>
              <w:t>Php/MySQL</w:t>
            </w:r>
          </w:p>
          <w:p w:rsidR="007F222B" w:rsidRDefault="007F222B" w:rsidP="005C72C7">
            <w:pPr>
              <w:pStyle w:val="ListBullet"/>
              <w:numPr>
                <w:ilvl w:val="0"/>
                <w:numId w:val="1"/>
              </w:numPr>
            </w:pPr>
            <w:r>
              <w:t>A+ Hardware</w:t>
            </w:r>
          </w:p>
          <w:p w:rsidR="007F222B" w:rsidRDefault="007F222B" w:rsidP="005C72C7">
            <w:pPr>
              <w:pStyle w:val="ListBullet"/>
              <w:numPr>
                <w:ilvl w:val="0"/>
                <w:numId w:val="1"/>
              </w:numPr>
            </w:pPr>
            <w:r>
              <w:t>JavaScript</w:t>
            </w:r>
          </w:p>
          <w:p w:rsidR="00623C37" w:rsidRDefault="00623C37">
            <w:pPr>
              <w:pStyle w:val="ListBullet"/>
              <w:numPr>
                <w:ilvl w:val="0"/>
                <w:numId w:val="0"/>
              </w:numPr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623C37">
        <w:trPr>
          <w:trHeight w:val="576"/>
          <w:jc w:val="center"/>
        </w:trPr>
        <w:tc>
          <w:tcPr>
            <w:tcW w:w="9576" w:type="dxa"/>
          </w:tcPr>
          <w:p w:rsidR="00623C37" w:rsidRDefault="00623C37"/>
        </w:tc>
      </w:tr>
    </w:tbl>
    <w:p w:rsidR="00623C37" w:rsidRDefault="00623C37"/>
    <w:sectPr w:rsidR="00623C37" w:rsidSect="00623C3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729" w:rsidRDefault="00575729">
      <w:pPr>
        <w:spacing w:after="0" w:line="240" w:lineRule="auto"/>
      </w:pPr>
      <w:r>
        <w:separator/>
      </w:r>
    </w:p>
  </w:endnote>
  <w:endnote w:type="continuationSeparator" w:id="1">
    <w:p w:rsidR="00575729" w:rsidRDefault="0057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C37" w:rsidRDefault="00575729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D27590486B9D430CBB82256CA6B880BF"/>
        </w:placeholder>
        <w:showingPlcHdr/>
        <w:text/>
      </w:sdtPr>
      <w:sdtContent>
        <w:r>
          <w:t>[Type your phone number]</w:t>
        </w:r>
      </w:sdtContent>
    </w:sdt>
  </w:p>
  <w:p w:rsidR="00623C37" w:rsidRDefault="00623C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C37" w:rsidRDefault="00575729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6A1B4354451241EAB2E4802C7D9BFF7C"/>
        </w:placeholder>
        <w:temporary/>
        <w:showingPlcHdr/>
        <w:text/>
      </w:sdtPr>
      <w:sdtContent>
        <w:r>
          <w:t>[Type your e-mail address]</w:t>
        </w:r>
      </w:sdtContent>
    </w:sdt>
  </w:p>
  <w:p w:rsidR="00623C37" w:rsidRDefault="00623C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729" w:rsidRDefault="00575729">
      <w:pPr>
        <w:spacing w:after="0" w:line="240" w:lineRule="auto"/>
      </w:pPr>
      <w:r>
        <w:separator/>
      </w:r>
    </w:p>
  </w:footnote>
  <w:footnote w:type="continuationSeparator" w:id="1">
    <w:p w:rsidR="00575729" w:rsidRDefault="00575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C37" w:rsidRDefault="00575729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3B52F80DB2874C70B2F9E8C87198F78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F2CB9">
          <w:t>Dr Dandam</w:t>
        </w:r>
      </w:sdtContent>
    </w:sdt>
  </w:p>
  <w:p w:rsidR="00623C37" w:rsidRDefault="00623C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C37" w:rsidRDefault="00575729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D182469350FF4AD58CFA9CB321E80DD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F2CB9">
          <w:t>Dr Dandam</w:t>
        </w:r>
      </w:sdtContent>
    </w:sdt>
  </w:p>
  <w:p w:rsidR="00623C37" w:rsidRDefault="00623C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45D82552"/>
    <w:multiLevelType w:val="hybridMultilevel"/>
    <w:tmpl w:val="06FE7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0641BF"/>
    <w:rsid w:val="000641BF"/>
    <w:rsid w:val="000E7DDA"/>
    <w:rsid w:val="00327FFA"/>
    <w:rsid w:val="00366CD2"/>
    <w:rsid w:val="003F2CB9"/>
    <w:rsid w:val="00427D69"/>
    <w:rsid w:val="004A291C"/>
    <w:rsid w:val="004B6DCF"/>
    <w:rsid w:val="00575729"/>
    <w:rsid w:val="005C72C7"/>
    <w:rsid w:val="00623C37"/>
    <w:rsid w:val="007F222B"/>
    <w:rsid w:val="00AB0FCC"/>
    <w:rsid w:val="00BE741C"/>
    <w:rsid w:val="00C103FE"/>
    <w:rsid w:val="00E36768"/>
    <w:rsid w:val="00F52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C37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23C37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37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37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37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37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37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37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37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37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23C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623C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3C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C37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23C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C37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37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623C37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623C37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623C37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623C37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623C37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37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623C37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623C37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3C37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23C37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623C37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623C37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623C37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23C37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37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37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37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37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37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37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37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623C37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623C37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37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623C37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623C37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623C37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623C37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623C37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623C37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623C37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623C37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623C3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623C3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23C3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23C3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23C3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23C3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23C3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23C3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623C37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23C37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23C37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623C37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23C37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623C37"/>
    <w:rPr>
      <w:rFonts w:asciiTheme="majorHAnsi" w:hAnsiTheme="majorHAnsi"/>
      <w:noProof/>
      <w:color w:val="525A7D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623C37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623C37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623C37"/>
    <w:rPr>
      <w:rFonts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623C37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623C37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623C37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623C37"/>
  </w:style>
  <w:style w:type="paragraph" w:customStyle="1" w:styleId="FooterFirstPage">
    <w:name w:val="Footer First Page"/>
    <w:basedOn w:val="Footer"/>
    <w:uiPriority w:val="34"/>
    <w:rsid w:val="00623C37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623C37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623C37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623C37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623C37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623C37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623C37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623C37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C7A2D01BCD49C6A14437D3F8AC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CED05-00F2-4B60-9561-7D4401A20E89}"/>
      </w:docPartPr>
      <w:docPartBody>
        <w:p w:rsidR="00000000" w:rsidRDefault="00F31D01">
          <w:pPr>
            <w:pStyle w:val="FBC7A2D01BCD49C6A14437D3F8AC116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B52F80DB2874C70B2F9E8C87198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148C-555C-4766-A38B-4A207C1E7FE8}"/>
      </w:docPartPr>
      <w:docPartBody>
        <w:p w:rsidR="00000000" w:rsidRDefault="00F31D01">
          <w:pPr>
            <w:pStyle w:val="3B52F80DB2874C70B2F9E8C87198F784"/>
          </w:pPr>
          <w:r>
            <w:t>[Type the author name]</w:t>
          </w:r>
        </w:p>
      </w:docPartBody>
    </w:docPart>
    <w:docPart>
      <w:docPartPr>
        <w:name w:val="D182469350FF4AD58CFA9CB321E80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2FC23-BC26-4F64-BC04-F0A701317599}"/>
      </w:docPartPr>
      <w:docPartBody>
        <w:p w:rsidR="00000000" w:rsidRDefault="00F31D01">
          <w:pPr>
            <w:pStyle w:val="D182469350FF4AD58CFA9CB321E80DDB"/>
          </w:pPr>
          <w:r>
            <w:t xml:space="preserve">[Type the author </w:t>
          </w:r>
          <w:r>
            <w:t>name]</w:t>
          </w:r>
        </w:p>
      </w:docPartBody>
    </w:docPart>
    <w:docPart>
      <w:docPartPr>
        <w:name w:val="D27590486B9D430CBB82256CA6B88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9446B-0469-447E-B2E7-E85B697CD46F}"/>
      </w:docPartPr>
      <w:docPartBody>
        <w:p w:rsidR="00000000" w:rsidRDefault="00F31D01">
          <w:pPr>
            <w:pStyle w:val="D27590486B9D430CBB82256CA6B880BF"/>
          </w:pPr>
          <w:r>
            <w:t>[Type your phone number]</w:t>
          </w:r>
        </w:p>
      </w:docPartBody>
    </w:docPart>
    <w:docPart>
      <w:docPartPr>
        <w:name w:val="6A1B4354451241EAB2E4802C7D9BF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5E912-7A85-4FF3-86C8-EC7FE2BDFB24}"/>
      </w:docPartPr>
      <w:docPartBody>
        <w:p w:rsidR="00000000" w:rsidRDefault="00F31D01">
          <w:pPr>
            <w:pStyle w:val="6A1B4354451241EAB2E4802C7D9BFF7C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31D01"/>
    <w:rsid w:val="00F31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FBC7A2D01BCD49C6A14437D3F8AC1166">
    <w:name w:val="FBC7A2D01BCD49C6A14437D3F8AC1166"/>
  </w:style>
  <w:style w:type="paragraph" w:customStyle="1" w:styleId="5F61B14D3F554132844A71243767055F">
    <w:name w:val="5F61B14D3F554132844A71243767055F"/>
  </w:style>
  <w:style w:type="paragraph" w:customStyle="1" w:styleId="1D6E396110CB46A49B5423A46D9EA37E">
    <w:name w:val="1D6E396110CB46A49B5423A46D9EA37E"/>
  </w:style>
  <w:style w:type="paragraph" w:customStyle="1" w:styleId="61755773296847DEA69ECE9381C0D7B9">
    <w:name w:val="61755773296847DEA69ECE9381C0D7B9"/>
  </w:style>
  <w:style w:type="paragraph" w:customStyle="1" w:styleId="40EE6071BD754C07864570BE41DF6086">
    <w:name w:val="40EE6071BD754C07864570BE41DF6086"/>
  </w:style>
  <w:style w:type="paragraph" w:customStyle="1" w:styleId="D4487EAD59D84F669541A2D01D44CDCB">
    <w:name w:val="D4487EAD59D84F669541A2D01D44CDCB"/>
  </w:style>
  <w:style w:type="paragraph" w:customStyle="1" w:styleId="7E195BB1EE48459F9D10E52D243BEC10">
    <w:name w:val="7E195BB1EE48459F9D10E52D243BEC10"/>
  </w:style>
  <w:style w:type="paragraph" w:customStyle="1" w:styleId="80E7EF06F1794CF281BE93751A7D8B68">
    <w:name w:val="80E7EF06F1794CF281BE93751A7D8B68"/>
  </w:style>
  <w:style w:type="paragraph" w:customStyle="1" w:styleId="3B52F80DB2874C70B2F9E8C87198F784">
    <w:name w:val="3B52F80DB2874C70B2F9E8C87198F784"/>
  </w:style>
  <w:style w:type="paragraph" w:customStyle="1" w:styleId="D182469350FF4AD58CFA9CB321E80DDB">
    <w:name w:val="D182469350FF4AD58CFA9CB321E80DDB"/>
  </w:style>
  <w:style w:type="paragraph" w:customStyle="1" w:styleId="D27590486B9D430CBB82256CA6B880BF">
    <w:name w:val="D27590486B9D430CBB82256CA6B880BF"/>
  </w:style>
  <w:style w:type="paragraph" w:customStyle="1" w:styleId="6A1B4354451241EAB2E4802C7D9BFF7C">
    <w:name w:val="6A1B4354451241EAB2E4802C7D9BFF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26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Dandam</dc:creator>
  <cp:lastModifiedBy>Dr Dandam</cp:lastModifiedBy>
  <cp:revision>13</cp:revision>
  <dcterms:created xsi:type="dcterms:W3CDTF">2016-08-02T06:51:00Z</dcterms:created>
  <dcterms:modified xsi:type="dcterms:W3CDTF">2016-08-02T07:17:00Z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